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available</w:t>
            </w:r>
          </w:p>
        </w:tc>
        <w:tc>
          <w:tcPr>
            <w:tcW w:type="dxa" w:w="1728"/>
          </w:tcPr>
          <w:p>
            <w:r>
              <w:t>percent</w:t>
            </w:r>
          </w:p>
        </w:tc>
        <w:tc>
          <w:tcPr>
            <w:tcW w:type="dxa" w:w="1728"/>
          </w:tcPr>
          <w:p>
            <w:r>
              <w:t>used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</w:tr>
      <w:tr>
        <w:tc>
          <w:tcPr>
            <w:tcW w:type="dxa" w:w="1728"/>
          </w:tcPr>
          <w:p>
            <w:r>
              <w:t>32610.91015625M</w:t>
            </w:r>
          </w:p>
        </w:tc>
        <w:tc>
          <w:tcPr>
            <w:tcW w:type="dxa" w:w="1728"/>
          </w:tcPr>
          <w:p>
            <w:r>
              <w:t>20094.65234375M</w:t>
            </w:r>
          </w:p>
        </w:tc>
        <w:tc>
          <w:tcPr>
            <w:tcW w:type="dxa" w:w="1728"/>
          </w:tcPr>
          <w:p>
            <w:r>
              <w:t>38.4%</w:t>
            </w:r>
          </w:p>
        </w:tc>
        <w:tc>
          <w:tcPr>
            <w:tcW w:type="dxa" w:w="1728"/>
          </w:tcPr>
          <w:p>
            <w:r>
              <w:t>12516.2578125M</w:t>
            </w:r>
          </w:p>
        </w:tc>
        <w:tc>
          <w:tcPr>
            <w:tcW w:type="dxa" w:w="1728"/>
          </w:tcPr>
          <w:p>
            <w:r>
              <w:t>20094.65234375M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